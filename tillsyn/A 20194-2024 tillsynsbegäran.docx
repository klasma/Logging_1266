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20194-2024 i Hörby kommun</w:t>
      </w:r>
    </w:p>
    <w:p>
      <w:r>
        <w:t>Detta dokument behandlar höga naturvärden i avverkningsanmälan A 20194-2024 i Hörby kommun. Denna avverkningsanmälan inkom 2024-05-22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naverlönn (CR), skogsalm (CR), ask (EN), scharlakansskål (S) och stor häxört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20194-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6181933, E 414513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