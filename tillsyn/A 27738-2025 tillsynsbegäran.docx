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27738-2025 i Hörby kommun</w:t>
      </w:r>
    </w:p>
    <w:p>
      <w:r>
        <w:t>Detta dokument behandlar höga naturvärden i avverkningsanmälan A 27738-2025 i Hörby kommun. Denna avverkningsanmälan inkom 2025-06-07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bokvårtlav (NT), sydlig sotticka (NT)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27738-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6200684, E 414002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